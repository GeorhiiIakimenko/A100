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Приложение-16-Перечень-владельцев-ЭЦП</w:t>
      </w:r>
    </w:p>
    <w:p/>
    <w:p>
      <w:r>
        <w:t>Начало таблицы</w:t>
      </w:r>
    </w:p>
    <w:p>
      <w:r>
        <w:t xml:space="preserve">Бухгалтерия | Губарь Е.А. | главный бухгалтер Управляющей организации ОДО"АСТОТРЕЙДИНГ" | ООО "Мелорика" |  |  |  | </w:t>
      </w:r>
    </w:p>
    <w:p>
      <w:r>
        <w:t xml:space="preserve"> |  |  | ООО "Этерика плюс" | 9/8/2023 |  |  |  | </w:t>
      </w:r>
    </w:p>
    <w:p>
      <w:r>
        <w:t xml:space="preserve">Бухгалтерия | Киптик С.Н. | экономист | ОДО"Астотрейдинг" | 4/5/2021 | 4/4/2025 |  | </w:t>
      </w:r>
    </w:p>
    <w:p>
      <w:r>
        <w:t xml:space="preserve">Бухгалтерия | Казакевич О.М. | бухгалтер | ОДО"Астотрейдинг" | 4/6/2021 | 4/5/2025 |  |  | </w:t>
      </w:r>
    </w:p>
    <w:p>
      <w:r>
        <w:t xml:space="preserve">Бухгалтерия | Макейчик А.Д. | бухгалтер | ОДО"Астотрейдинг" | 4/6/2021 | 4/6/2025 |  |  | </w:t>
      </w:r>
    </w:p>
    <w:p>
      <w:r>
        <w:t xml:space="preserve">Бухгалтерия | Парфинович Н.С. | ведущий бухгалтер | ОДО"Астотрейдинг" | 4/6/2021 | 4/5/2025 |  |  | </w:t>
      </w:r>
    </w:p>
    <w:p>
      <w:r>
        <w:t xml:space="preserve"> |  |  |  |  |  |  |  | </w:t>
      </w:r>
    </w:p>
    <w:p>
      <w:r>
        <w:t xml:space="preserve">ТД | Леоновец Д.В. | заместитель директора-главный инженер | ОДО"Астотрейдинг" | 5/29/2020 | 5/27/2024 |  |  | </w:t>
      </w:r>
    </w:p>
    <w:p>
      <w:r>
        <w:t xml:space="preserve"> |  |  | ООО"Астокомплекс"ООО"БигОйлЦентр" | 13.10.202013.10.2020 | 12.10.202412.10.2024 |  |  | </w:t>
      </w:r>
    </w:p>
    <w:p>
      <w:r>
        <w:t xml:space="preserve"> |  |  | ООО "Этерика плюс" | 4/13/2022 | 2/12/2024 |  |  | </w:t>
      </w:r>
    </w:p>
    <w:p>
      <w:r>
        <w:t xml:space="preserve">СГИ | Глазко А.Н. | ведущий инженер по охране труда | ОДО"Астотрейдинг" | 4/6/2021 | 4/6/2025 |  |  | </w:t>
      </w:r>
    </w:p>
    <w:p>
      <w:r>
        <w:t xml:space="preserve">СГИ | Малышева И.А. | инженер по охране труда | ОДО"Астотрейдинг" | 6/9/2022 | 11/2/2023 |  |  | </w:t>
      </w:r>
    </w:p>
    <w:p>
      <w:r>
        <w:t xml:space="preserve">СГИ | Иткин А.Л. | главный энергетик | ОДО"Астотрейдинг" | 5/6/2022 | 4/7/2025 |  |  | </w:t>
      </w:r>
    </w:p>
    <w:p>
      <w:r>
        <w:t xml:space="preserve">ИТ | Вахляев О.В. | начальник ИТуправления | ОДО"Астотрейдинг" | 12/15/2022 | 12/14/2024 |  |  | </w:t>
      </w:r>
    </w:p>
    <w:p>
      <w:r>
        <w:t xml:space="preserve">ИТ | Сапко А.Н. | начальник ИТ-службы | ОДО"Астотрейдинг" | 4/2/2021 | 3/26/2025 |  |  | </w:t>
      </w:r>
    </w:p>
    <w:p>
      <w:r>
        <w:t xml:space="preserve">ИТ | Вишневская М. | бизнес-аналитик | ОДО"Астотрейдинг" | 3/28/2022 | 3/27/2024 |  |  | </w:t>
      </w:r>
    </w:p>
    <w:p>
      <w:r>
        <w:t xml:space="preserve">УОиЭ | Шелег С.А | начальник УОиЭ | ОДО"Астотрейдинг" | 4/1/2021 | 3/31/2025 |  |  | </w:t>
      </w:r>
    </w:p>
    <w:p>
      <w:r>
        <w:t xml:space="preserve">АХО | Кляшторная Е. | начальник АХО | ОДО"Астотрейдинг" | 8/3/2022 | 8/2/2024 |  |  | </w:t>
      </w:r>
    </w:p>
    <w:p>
      <w:r>
        <w:t xml:space="preserve">АХО | Высоцкий Д.Ф. | кладовщик | ОДО"Астотрейдинг" | 8/11/2022 | 8/10/2024 |  |  | </w:t>
      </w:r>
    </w:p>
    <w:p>
      <w:r>
        <w:t xml:space="preserve">ТО | Талай С.Е. | начальник транспортного отдела | ОДО"Астотрейдинг" | 11/30/2020 | 11/29/2023 |  |  | </w:t>
      </w:r>
    </w:p>
    <w:p>
      <w:r>
        <w:t xml:space="preserve">ТО | Климович А.В. | заместитель начальника транспортного отдела | ОДО"Астотрейдинг" | 4/12/2021 | 4/11/2025 |  |  | </w:t>
      </w:r>
    </w:p>
    <w:p>
      <w:r>
        <w:t xml:space="preserve">СХН | Набеда А.Е. | заведующий нефтескладом | ООО"БигОйлЦентр" | 12/22/2021 | 12/21/2023 |  |  | </w:t>
      </w:r>
    </w:p>
    <w:p/>
    <w:p>
      <w:r>
        <w:t xml:space="preserve">КРС | Короткий Д.И. | начальник КРС | ОДО"Астотрейдинг" | 5/28/2020 | 5/27/2024 |  | </w:t>
      </w:r>
    </w:p>
    <w:p>
      <w:r>
        <w:t xml:space="preserve">КРС | Можейко А.Ф. | ведущий специалистКРС | ОДО"Астотрейдинг" | 4/20/2021 | 4/5/2025 |  | </w:t>
      </w:r>
    </w:p>
    <w:p/>
    <w:p>
      <w:r>
        <w:t xml:space="preserve">ОК | Лебедевская Т.В. | начальник отдела кадров | ОДО"Астотрейдинг" | 2/9/2022 | 2/8/2024 |  | </w:t>
      </w:r>
    </w:p>
    <w:p>
      <w:r>
        <w:t xml:space="preserve"> |  | начальник отдела кадров Управляющей организации ОДО "Астотрейдинг" | ООО"БигОйлЦентр" | 2/9/2022 | 2/8/2024 |  | </w:t>
      </w:r>
    </w:p>
    <w:p>
      <w:r>
        <w:t xml:space="preserve">НR | Кмит А. | специалист во внутренним коммуникациям | ОДО"Астотрейдинг" | 8/22/2023 | 8/21/2025 |  | </w:t>
      </w:r>
    </w:p>
    <w:p>
      <w:r>
        <w:t xml:space="preserve"> | </w:t>
      </w:r>
    </w:p>
    <w:p>
      <w:r>
        <w:t xml:space="preserve">Операционный департамент |  |  |  |  |  | </w:t>
      </w:r>
    </w:p>
    <w:p>
      <w:r>
        <w:t xml:space="preserve">ОД | Сосновская О.В. | зам.директора по операционным вопросам | ОДО"Астотрейдинг" | 4/7/2021 | 4/2/2025 |  | </w:t>
      </w:r>
    </w:p>
    <w:p>
      <w:r>
        <w:t xml:space="preserve">ОД | Корольков А.В. | менеджер УРП | ОДО"Астотрейдинг" | 4/7/2021 | 4/6/2025 |  | </w:t>
      </w:r>
    </w:p>
    <w:p>
      <w:r>
        <w:t xml:space="preserve">ОД | Долидович П.И. | менеджер УРП | ОДО"Астотрейдинг" | 4/7/2021 | 4/6/2025 |  | </w:t>
      </w:r>
    </w:p>
    <w:p>
      <w:r>
        <w:t xml:space="preserve"> |  |  |  |  |  |  | </w:t>
      </w:r>
    </w:p>
    <w:p>
      <w:r>
        <w:t xml:space="preserve">ОД | Азаронок И.А. | начальник АЗС | ОДО"Астотрейдинг" | 3/31/2021 | 3/30/2025 |  | </w:t>
      </w:r>
    </w:p>
    <w:p>
      <w:r>
        <w:t>Конец таблицы</w:t>
      </w:r>
    </w:p>
    <w:p/>
    <w:p>
      <w:r>
        <w:t>Начало таблицы</w:t>
      </w:r>
    </w:p>
    <w:p>
      <w:r>
        <w:t>ОД | Бегунец Е.И. | зам.начальника АЗС | ОДО"Астотрейдинг" | 4/6/2021 | 4/5/2025</w:t>
      </w:r>
    </w:p>
    <w:p>
      <w:r>
        <w:t>ОД | Бусель Ж.К. | товаровед | ОДО"Астотрейдинг" |  | 3/28/2025</w:t>
      </w:r>
    </w:p>
    <w:p>
      <w:r>
        <w:t>ОД | Биндель С.Л. | начальник АЗС | ОДО"Астотрейдинг" |  | 3/20/2025</w:t>
      </w:r>
    </w:p>
    <w:p>
      <w:r>
        <w:t>ОД | Бойко А.В. | зам.начальника АЗС | ОДО"Астотрейдинг" | 4/5/2021 | 2/27/2025</w:t>
      </w:r>
    </w:p>
    <w:p>
      <w:r>
        <w:t>ОД | Борсук А.Н. | начальник АЗС | ОДО"Астотрейдинг" | 5/6/2021 | 4/27/2025</w:t>
      </w:r>
    </w:p>
    <w:p>
      <w:r>
        <w:t>ОД | Вета А.Н. | товаровед | ОДО"Астотрейдинг" | 10/28/2021 | 10/27/2023</w:t>
      </w:r>
    </w:p>
    <w:p>
      <w:r>
        <w:t>ОД | Войшнис Я.Я. | товаровед | ОДО"Астотрейдинг" | 10/25/2021 | 10/24/2023</w:t>
      </w:r>
    </w:p>
    <w:p>
      <w:r>
        <w:t>ОД | Гапанович Л.А. | начальник АЗС | ОДО"Астотрейдинг" | 6/22/2021 | 6/21/2025</w:t>
      </w:r>
    </w:p>
    <w:p>
      <w:r>
        <w:t>ОД | Данцевич О.М. | товаровед | ОДО"Астотрейдинг" | 2/21/2023 | 6/14/2024</w:t>
      </w:r>
    </w:p>
    <w:p>
      <w:r>
        <w:t>ОД | Дедюль О.И. | товаровед | ОДО"Астотрейдинг" | 11/3/2021 | 11/2/2023</w:t>
      </w:r>
    </w:p>
    <w:p>
      <w:r>
        <w:t>ОД | Дубина Н.И. | товаровед | ОДО"Астотрейдинг" | 10/20/2021 | 03.04.2024</w:t>
      </w:r>
    </w:p>
    <w:p>
      <w:r>
        <w:t>ОД | Ефимова Е.Ю. | товаровед | ОДО"Астотрейдинг" | 10/28/2021 | 10/27/2023</w:t>
      </w:r>
    </w:p>
    <w:p>
      <w:r>
        <w:t>ОД | Зубович И.К. | начальник АЗС | ОДО"Астотрейдинг" | 4/6/2021 | 4/5/2025</w:t>
      </w:r>
    </w:p>
    <w:p>
      <w:r>
        <w:t>ОД | Зуёнок С.Л. | зам.начальника АЗС | ОДО"Астотрейдинг" | 4/7/2021 | 4/6/2025</w:t>
      </w:r>
    </w:p>
    <w:p>
      <w:r>
        <w:t>ОД | Кастян А.Д. | начальник АЗС | ОДО"Астотрейдинг" | 3/31/2021 | 3/25/2025</w:t>
      </w:r>
    </w:p>
    <w:p>
      <w:r>
        <w:t>ОД | Кашуба Д.А. | начальник АЗС | ОДО"Астотрейдинг" | 8/24/2021 | 8/23/2025</w:t>
      </w:r>
    </w:p>
    <w:p>
      <w:r>
        <w:t>ОД | Козловец В.Н. | товаровед | ОДО"Астотрейдинг" | 10/25/2021 | 10/24/2023</w:t>
      </w:r>
    </w:p>
    <w:p>
      <w:r>
        <w:t>ОД | Короткая Е.А. | зам.начальника АЗС | ОДО"Астотрейдинг" | 3/31/2021 | 3/25/2025</w:t>
      </w:r>
    </w:p>
    <w:p>
      <w:r>
        <w:t>ОД | Левицкая Е.Г. | зам.начальника АЗС | ОДО"Астотрейдинг" | 10/27/2021 | 10/26/2023</w:t>
      </w:r>
    </w:p>
    <w:p>
      <w:r>
        <w:t>ОД | Литвиновский К.С. | зам.начальника АЗС | ОДО"Астотрейдинг" | 11/22/2021 | 10/21/2023</w:t>
      </w:r>
    </w:p>
    <w:p>
      <w:r>
        <w:t>ОД | Локтик А.А. | начальник АЗС | ОДО"Астотрейдинг" | 6/1/2023 | 10/25/2023</w:t>
      </w:r>
    </w:p>
    <w:p>
      <w:r>
        <w:t>ОД | Ломановский В.С. | начальник АЗС | ОДО"Астотрейдинг" | 4/5/2021 | 4/4/2025</w:t>
      </w:r>
    </w:p>
    <w:p>
      <w:r>
        <w:t>ОД | Немлей Г.А. | товаровед | ОДО"Астотрейдинг" | 10/18/2021 | 10/17/2023</w:t>
      </w:r>
    </w:p>
    <w:p>
      <w:r>
        <w:t>ОД | Пискун Н.В. | начальник АЗС | ОДО"Астотрейдинг" | 3/31/2021 | 3/25/2025</w:t>
      </w:r>
    </w:p>
    <w:p>
      <w:r>
        <w:t>ОД | Прусова-Олешкевич Н.В. | товаровед | ОДО"Астотрейдинг" | 8/15/2022 | 2/27/2025</w:t>
      </w:r>
    </w:p>
    <w:p>
      <w:r>
        <w:t>ОД | Ранда И.П. | товаровед | ОДО"Астотрейдинг" | 7/27/2021 | 7/26/2025</w:t>
      </w:r>
    </w:p>
    <w:p>
      <w:r>
        <w:t>ОД | Рыбалко И.С. | товаровед | ОДО"Астотрейдинг" | 9/6/2022 | 6/23/2025</w:t>
      </w:r>
    </w:p>
    <w:p>
      <w:r>
        <w:t>ОД | Скороходов С.Н. | зам.начальника АЗС | ОДО"Астотрейдинг" | 12/23/2022 | 10/28/2023</w:t>
      </w:r>
    </w:p>
    <w:p>
      <w:r>
        <w:t>ОД | Станкевич Г.А. | товаровед | ОДО"Астотрейдинг" | 10/28/2021 | 10/27/2023</w:t>
      </w:r>
    </w:p>
    <w:p>
      <w:r>
        <w:t>ОД | Стельмак И.П. | начальник АЗС | ОДО"Астотрейдинг" | 4/5/2021 | 4/4/2025</w:t>
      </w:r>
    </w:p>
    <w:p>
      <w:r>
        <w:t>ОД | Стельмакова Л.С. | зам.начальника АЗС | ОДО"Астотрейдинг" | 8/7/2023 | 4/4/2025</w:t>
      </w:r>
    </w:p>
    <w:p>
      <w:r>
        <w:t>ОД | Страмоус М.Н. | начальник АЗС | ОДО"Астотрейдинг" | 10/31/2022 | 3/25/2025</w:t>
      </w:r>
    </w:p>
    <w:p>
      <w:r>
        <w:t>ОД | Сухотский Д.В. | начальник АЗС | ОДО"Астотрейдинг" | 6/9/2021 | 6/8/2025</w:t>
      </w:r>
    </w:p>
    <w:p>
      <w:r>
        <w:t>ОД | Шарко О.В. | зам.начальника АЗС | ОДО"Астотрейдинг" | 8/30/2021 | 8/29/2025</w:t>
      </w:r>
    </w:p>
    <w:p>
      <w:r>
        <w:t>ОД | Шляжко А.А. | начальник АЗС | ОДО"Астотрейдинг" | 6/28/2021 | 6/27/2023</w:t>
      </w:r>
    </w:p>
    <w:p>
      <w:r>
        <w:t xml:space="preserve"> |  |  |  |  | </w:t>
      </w:r>
    </w:p>
    <w:p>
      <w:r>
        <w:t xml:space="preserve"> |  |  |  |  | </w:t>
      </w:r>
    </w:p>
    <w:p>
      <w:r>
        <w:t xml:space="preserve"> |  |  |  |  | </w:t>
      </w:r>
    </w:p>
    <w:p>
      <w:r>
        <w:t xml:space="preserve"> |  |  |  |  | </w:t>
      </w:r>
    </w:p>
    <w:p>
      <w:r>
        <w:t>Конец таблицы</w:t>
      </w:r>
    </w:p>
    <w:p/>
    <w:p>
      <w:r>
        <w:t>Начало таблицы</w:t>
      </w:r>
    </w:p>
    <w:p>
      <w:r>
        <w:t xml:space="preserve"> |  |  |  |  | </w:t>
      </w:r>
    </w:p>
    <w:p>
      <w:r>
        <w:t xml:space="preserve"> |  |  |  |  | </w:t>
      </w:r>
    </w:p>
    <w:p>
      <w:r>
        <w:t xml:space="preserve"> |  |  |  |  | </w:t>
      </w:r>
    </w:p>
    <w:p>
      <w:r>
        <w:t xml:space="preserve"> |  |  |  |  | </w:t>
      </w:r>
    </w:p>
    <w:p>
      <w:r>
        <w:t xml:space="preserve"> |  |  |  |  | </w:t>
      </w:r>
    </w:p>
    <w:p>
      <w:r>
        <w:t xml:space="preserve"> |  |  |  |  | </w:t>
      </w:r>
    </w:p>
    <w:p>
      <w:r>
        <w:t xml:space="preserve"> |  |  |  |  | </w:t>
      </w:r>
    </w:p>
    <w:p>
      <w:r>
        <w:t xml:space="preserve"> |  |  |  |  | </w:t>
      </w:r>
    </w:p>
    <w:p>
      <w:r>
        <w:t>Конец таблицы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